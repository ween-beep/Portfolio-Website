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1135" w14:textId="77777777" w:rsidR="00385FB9" w:rsidRDefault="00754FFE">
      <w:pPr>
        <w:pStyle w:val="Title"/>
      </w:pPr>
      <w:r>
        <w:t>Faithween Cherono Mutai</w:t>
      </w:r>
    </w:p>
    <w:p w14:paraId="2582EE94" w14:textId="77777777" w:rsidR="00385FB9" w:rsidRDefault="00754FFE">
      <w:r>
        <w:t>P.O. Box 34-20208, Kiptugumo</w:t>
      </w:r>
    </w:p>
    <w:p w14:paraId="2B0772D1" w14:textId="77777777" w:rsidR="00385FB9" w:rsidRDefault="00754FFE">
      <w:r>
        <w:t>Email: cheronofaithween@gmail.com</w:t>
      </w:r>
    </w:p>
    <w:p w14:paraId="57CC879A" w14:textId="77777777" w:rsidR="00385FB9" w:rsidRDefault="00754FFE">
      <w:r>
        <w:t>Phone: +254701781644</w:t>
      </w:r>
    </w:p>
    <w:p w14:paraId="5C7B0A51" w14:textId="77777777" w:rsidR="00385FB9" w:rsidRDefault="00754FFE">
      <w:pPr>
        <w:pStyle w:val="Heading1"/>
      </w:pPr>
      <w:r>
        <w:t>PERSONAL DETAILS</w:t>
      </w:r>
    </w:p>
    <w:p w14:paraId="7747AA6D" w14:textId="77777777" w:rsidR="00385FB9" w:rsidRDefault="00754FFE">
      <w:r>
        <w:t>Full Name: Faithween Cherono Mutai</w:t>
      </w:r>
    </w:p>
    <w:p w14:paraId="1362121C" w14:textId="77777777" w:rsidR="00385FB9" w:rsidRDefault="00754FFE">
      <w:r>
        <w:t>Email: cheronofaithween@gmail.com</w:t>
      </w:r>
    </w:p>
    <w:p w14:paraId="345D6F0D" w14:textId="77777777" w:rsidR="00385FB9" w:rsidRDefault="00754FFE">
      <w:r>
        <w:t>Phone: +254701781644</w:t>
      </w:r>
    </w:p>
    <w:p w14:paraId="7F7A0602" w14:textId="34B110AE" w:rsidR="00385FB9" w:rsidRDefault="00754FFE">
      <w:r>
        <w:t xml:space="preserve">Date of Birth: </w:t>
      </w:r>
      <w:r w:rsidR="000F500C">
        <w:t>01/09/2005</w:t>
      </w:r>
    </w:p>
    <w:p w14:paraId="07457517" w14:textId="77777777" w:rsidR="00385FB9" w:rsidRDefault="00754FFE">
      <w:r>
        <w:t>Nationality: Kenyan</w:t>
      </w:r>
    </w:p>
    <w:p w14:paraId="0EA9984C" w14:textId="77777777" w:rsidR="00385FB9" w:rsidRDefault="00754FFE">
      <w:pPr>
        <w:pStyle w:val="Heading1"/>
      </w:pPr>
      <w:r>
        <w:t>EDUCATION</w:t>
      </w:r>
    </w:p>
    <w:p w14:paraId="4B85166F" w14:textId="719A8B8B" w:rsidR="000F500C" w:rsidRDefault="00754FFE">
      <w:r>
        <w:t>Jomo Kenyatta University of Agriculture and Technology (JKUAT)</w:t>
      </w:r>
      <w:r>
        <w:br/>
        <w:t>Bachelor of Science in Analytical Chemistry (2023 - Present)</w:t>
      </w:r>
      <w:r>
        <w:br/>
        <w:t>Year of Study: Third Year</w:t>
      </w:r>
      <w:r>
        <w:br/>
        <w:t>Current GPA: [</w:t>
      </w:r>
      <w:r w:rsidR="000F500C">
        <w:t>3.4]</w:t>
      </w:r>
    </w:p>
    <w:p w14:paraId="29C28C53" w14:textId="07D9B9C2" w:rsidR="00385FB9" w:rsidRDefault="00754FFE">
      <w:r>
        <w:t>The Kenya High School</w:t>
      </w:r>
      <w:r>
        <w:br/>
        <w:t xml:space="preserve">Kenya Certificate of </w:t>
      </w:r>
      <w:r>
        <w:t>Secondary Education (KCSE) - Grade: A-</w:t>
      </w:r>
      <w:r>
        <w:br/>
        <w:t>Duration: 7th January 2019 - December 2022</w:t>
      </w:r>
    </w:p>
    <w:p w14:paraId="6F7E888E" w14:textId="62592392" w:rsidR="000F500C" w:rsidRDefault="000F500C" w:rsidP="000F500C">
      <w:pPr>
        <w:spacing w:after="120"/>
        <w:contextualSpacing/>
      </w:pPr>
      <w:r>
        <w:t>ALX foundations</w:t>
      </w:r>
    </w:p>
    <w:p w14:paraId="10B6892F" w14:textId="50E83D85" w:rsidR="000F500C" w:rsidRDefault="000F500C" w:rsidP="000F500C">
      <w:pPr>
        <w:spacing w:after="120"/>
        <w:contextualSpacing/>
      </w:pPr>
      <w:r>
        <w:t>Data Analytics</w:t>
      </w:r>
    </w:p>
    <w:p w14:paraId="788CF20D" w14:textId="464A56B6" w:rsidR="000F500C" w:rsidRDefault="000F500C" w:rsidP="000F500C">
      <w:pPr>
        <w:spacing w:after="120"/>
        <w:contextualSpacing/>
      </w:pPr>
      <w:r>
        <w:t>Duration; 6</w:t>
      </w:r>
      <w:r w:rsidRPr="000F500C">
        <w:rPr>
          <w:vertAlign w:val="superscript"/>
        </w:rPr>
        <w:t>th</w:t>
      </w:r>
      <w:r>
        <w:t xml:space="preserve"> May 2025 - 30 July 2025</w:t>
      </w:r>
    </w:p>
    <w:p w14:paraId="278E1E6D" w14:textId="77777777" w:rsidR="00385FB9" w:rsidRDefault="00754FFE">
      <w:pPr>
        <w:pStyle w:val="Heading1"/>
      </w:pPr>
      <w:r>
        <w:t>SKILLS</w:t>
      </w:r>
    </w:p>
    <w:p w14:paraId="12320003" w14:textId="77777777" w:rsidR="00385FB9" w:rsidRDefault="00754FFE">
      <w:r>
        <w:t>Communication: Proficient in both written and verbal communication.</w:t>
      </w:r>
    </w:p>
    <w:p w14:paraId="23372059" w14:textId="77777777" w:rsidR="00385FB9" w:rsidRDefault="00754FFE">
      <w:r>
        <w:t>Leadership: Demonstrated leadership in group projects and academic settings.</w:t>
      </w:r>
    </w:p>
    <w:p w14:paraId="14E0C516" w14:textId="77777777" w:rsidR="00385FB9" w:rsidRDefault="00754FFE">
      <w:r>
        <w:t>MS Excel &amp; MS Word: Sk</w:t>
      </w:r>
      <w:r>
        <w:t>illed in data analysis and report preparation using Microsoft Office Suite.</w:t>
      </w:r>
    </w:p>
    <w:p w14:paraId="0DF58CCD" w14:textId="77777777" w:rsidR="00385FB9" w:rsidRDefault="00754FFE">
      <w:r>
        <w:t>Report Writing: Capable of writing clear and concise technical and academic reports.</w:t>
      </w:r>
    </w:p>
    <w:p w14:paraId="2027439B" w14:textId="5DCB59A8" w:rsidR="00385FB9" w:rsidRDefault="00754FFE">
      <w:pPr>
        <w:pStyle w:val="Heading1"/>
      </w:pPr>
      <w:r>
        <w:lastRenderedPageBreak/>
        <w:t>EXPERIENCE</w:t>
      </w:r>
    </w:p>
    <w:p w14:paraId="6375EB7A" w14:textId="16D452EF" w:rsidR="00207A8A" w:rsidRDefault="00207A8A" w:rsidP="00207A8A">
      <w:r>
        <w:t>Served as a student leader in Kenya high for the year 2022</w:t>
      </w:r>
    </w:p>
    <w:p w14:paraId="482BCB66" w14:textId="0BF8E15A" w:rsidR="00207A8A" w:rsidRDefault="00207A8A" w:rsidP="00207A8A">
      <w:r>
        <w:t>Worked with Aeisec in Kenya in the membership experience portfolio as the vice chancellor in Jkuat</w:t>
      </w:r>
    </w:p>
    <w:p w14:paraId="3FFD2117" w14:textId="461253F6" w:rsidR="00207A8A" w:rsidRPr="00207A8A" w:rsidRDefault="00207A8A" w:rsidP="00207A8A">
      <w:r>
        <w:t xml:space="preserve"> </w:t>
      </w:r>
    </w:p>
    <w:p w14:paraId="3916AD96" w14:textId="77777777" w:rsidR="001510C7" w:rsidRPr="001510C7" w:rsidRDefault="001510C7" w:rsidP="001510C7"/>
    <w:p w14:paraId="06237403" w14:textId="77777777" w:rsidR="00385FB9" w:rsidRDefault="00754FFE">
      <w:pPr>
        <w:pStyle w:val="Heading1"/>
      </w:pPr>
      <w:r>
        <w:t>HOBBIES &amp; INT</w:t>
      </w:r>
      <w:r>
        <w:t>ERESTS</w:t>
      </w:r>
    </w:p>
    <w:p w14:paraId="19264F97" w14:textId="77777777" w:rsidR="00385FB9" w:rsidRDefault="00754FFE">
      <w:r>
        <w:t>Swimming</w:t>
      </w:r>
    </w:p>
    <w:p w14:paraId="6DC805AE" w14:textId="77777777" w:rsidR="00385FB9" w:rsidRDefault="00754FFE">
      <w:r>
        <w:t>Reading</w:t>
      </w:r>
    </w:p>
    <w:p w14:paraId="2D8EDC66" w14:textId="77777777" w:rsidR="00385FB9" w:rsidRDefault="00754FFE">
      <w:r>
        <w:t>Travelling</w:t>
      </w:r>
    </w:p>
    <w:p w14:paraId="5CA9F604" w14:textId="77777777" w:rsidR="00385FB9" w:rsidRDefault="00754FFE">
      <w:r>
        <w:t>Cooking</w:t>
      </w:r>
    </w:p>
    <w:p w14:paraId="7F4FE3CC" w14:textId="77777777" w:rsidR="00385FB9" w:rsidRDefault="00754FFE">
      <w:r>
        <w:t>Baking</w:t>
      </w:r>
    </w:p>
    <w:p w14:paraId="36E2FBFA" w14:textId="77777777" w:rsidR="00385FB9" w:rsidRDefault="00754FFE">
      <w:pPr>
        <w:pStyle w:val="Heading1"/>
      </w:pPr>
      <w:r>
        <w:t>REFEREES</w:t>
      </w:r>
    </w:p>
    <w:p w14:paraId="3CE96AD4" w14:textId="77777777" w:rsidR="00385FB9" w:rsidRDefault="00754FFE">
      <w:r>
        <w:t>1. Mrs. Mary Ncube</w:t>
      </w:r>
      <w:r>
        <w:br/>
        <w:t xml:space="preserve">   Senior Teacher, Kenya High School</w:t>
      </w:r>
      <w:r>
        <w:br/>
        <w:t xml:space="preserve">   Phone: 0707127419</w:t>
      </w:r>
    </w:p>
    <w:p w14:paraId="61B42C04" w14:textId="77777777" w:rsidR="00385FB9" w:rsidRDefault="00754FFE">
      <w:r>
        <w:t>2. Dr. Ali Mohammed Salim</w:t>
      </w:r>
      <w:r>
        <w:br/>
        <w:t xml:space="preserve">   Senior Lecturer, Jomo Kenyatta University of Agriculture and Technology</w:t>
      </w:r>
      <w:r>
        <w:br/>
        <w:t xml:space="preserve">   Phone: 073517219</w:t>
      </w:r>
      <w:r>
        <w:t>2</w:t>
      </w:r>
    </w:p>
    <w:p w14:paraId="58098FF6" w14:textId="77777777" w:rsidR="00385FB9" w:rsidRDefault="00754FFE">
      <w:r>
        <w:t>3. Mr. Mutai Daniel</w:t>
      </w:r>
      <w:r>
        <w:br/>
        <w:t xml:space="preserve">   Financial Manager, Muhoroni Sugar Company</w:t>
      </w:r>
      <w:r>
        <w:br/>
        <w:t xml:space="preserve">   Phone: 0721955383</w:t>
      </w:r>
    </w:p>
    <w:sectPr w:rsidR="00385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00C"/>
    <w:rsid w:val="0015074B"/>
    <w:rsid w:val="001510C7"/>
    <w:rsid w:val="00207A8A"/>
    <w:rsid w:val="0029639D"/>
    <w:rsid w:val="00326F90"/>
    <w:rsid w:val="00385FB9"/>
    <w:rsid w:val="00754F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8A617"/>
  <w14:defaultImageDpi w14:val="300"/>
  <w15:docId w15:val="{6481F1D4-68E3-42E8-A1C4-9FD58739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faith ween</cp:lastModifiedBy>
  <cp:revision>2</cp:revision>
  <dcterms:created xsi:type="dcterms:W3CDTF">2025-08-04T14:28:00Z</dcterms:created>
  <dcterms:modified xsi:type="dcterms:W3CDTF">2025-08-04T14:28:00Z</dcterms:modified>
  <cp:category/>
</cp:coreProperties>
</file>